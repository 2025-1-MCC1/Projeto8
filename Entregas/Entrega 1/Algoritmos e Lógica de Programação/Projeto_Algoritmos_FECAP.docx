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FBC" w:rsidRPr="00BF3FBC" w:rsidRDefault="00BF3FBC" w:rsidP="00BF3F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F3F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pt-BR"/>
        </w:rPr>
        <w:t>FUNDAÇÃO ESCOLA DE COMÉRCIO ÁLVARES PENTEADO</w:t>
      </w:r>
    </w:p>
    <w:p w:rsidR="00BF3FBC" w:rsidRPr="00BF3FBC" w:rsidRDefault="00BF3FBC" w:rsidP="00BF3F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F3F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pt-BR"/>
        </w:rPr>
        <w:t>CIÊNCIA DA COMPUTAÇÃO</w:t>
      </w:r>
    </w:p>
    <w:p w:rsidR="00BF3FBC" w:rsidRPr="00BF3FBC" w:rsidRDefault="00BF3FBC" w:rsidP="00BF3F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</w:p>
    <w:p w:rsidR="00BF3FBC" w:rsidRPr="00BF3FBC" w:rsidRDefault="00BF3FBC" w:rsidP="00BF3F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F3FBC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LÚCIO VECCHIO</w:t>
      </w:r>
    </w:p>
    <w:p w:rsidR="00BF3FBC" w:rsidRPr="00BF3FBC" w:rsidRDefault="00BF3FBC" w:rsidP="00BF3F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F3FBC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PEDRO VITOR</w:t>
      </w:r>
    </w:p>
    <w:p w:rsidR="00BF3FBC" w:rsidRPr="00BF3FBC" w:rsidRDefault="00BF3FBC" w:rsidP="00BF3F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F3FBC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RICARDO OLIVEIRA</w:t>
      </w:r>
    </w:p>
    <w:p w:rsidR="00BF3FBC" w:rsidRPr="00BF3FBC" w:rsidRDefault="00BF3FBC" w:rsidP="00BF3F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F3FBC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STEFANY OLIVEIRA</w:t>
      </w:r>
    </w:p>
    <w:p w:rsidR="00BF3FBC" w:rsidRPr="00BF3FBC" w:rsidRDefault="00BF3FBC" w:rsidP="00BF3F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</w:p>
    <w:p w:rsidR="00BF3FBC" w:rsidRPr="00BF3FBC" w:rsidRDefault="00BF3FBC" w:rsidP="00BF3F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3FBC">
        <w:rPr>
          <w:rFonts w:ascii="Times New Roman" w:hAnsi="Times New Roman" w:cs="Times New Roman"/>
          <w:b/>
          <w:sz w:val="24"/>
          <w:szCs w:val="24"/>
        </w:rPr>
        <w:t>Aplicação</w:t>
      </w:r>
      <w:proofErr w:type="spellEnd"/>
      <w:r w:rsidRPr="00BF3FBC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BF3FBC">
        <w:rPr>
          <w:rFonts w:ascii="Times New Roman" w:hAnsi="Times New Roman" w:cs="Times New Roman"/>
          <w:b/>
          <w:sz w:val="24"/>
          <w:szCs w:val="24"/>
        </w:rPr>
        <w:t>Algoritmos</w:t>
      </w:r>
      <w:proofErr w:type="spellEnd"/>
      <w:r w:rsidRPr="00BF3FBC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BF3FBC">
        <w:rPr>
          <w:rFonts w:ascii="Times New Roman" w:hAnsi="Times New Roman" w:cs="Times New Roman"/>
          <w:sz w:val="24"/>
          <w:szCs w:val="24"/>
        </w:rPr>
        <w:t>Estruturas</w:t>
      </w:r>
      <w:proofErr w:type="spellEnd"/>
      <w:r w:rsidRPr="00BF3FB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3FBC">
        <w:rPr>
          <w:rFonts w:ascii="Times New Roman" w:hAnsi="Times New Roman" w:cs="Times New Roman"/>
          <w:sz w:val="24"/>
          <w:szCs w:val="24"/>
        </w:rPr>
        <w:t>Decisão</w:t>
      </w:r>
      <w:proofErr w:type="spellEnd"/>
      <w:r w:rsidRPr="00BF3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3FBC">
        <w:rPr>
          <w:rFonts w:ascii="Times New Roman" w:hAnsi="Times New Roman" w:cs="Times New Roman"/>
          <w:sz w:val="24"/>
          <w:szCs w:val="24"/>
        </w:rPr>
        <w:t>Repetição</w:t>
      </w:r>
      <w:proofErr w:type="spellEnd"/>
      <w:r w:rsidRPr="00BF3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3FBC">
        <w:rPr>
          <w:rFonts w:ascii="Times New Roman" w:hAnsi="Times New Roman" w:cs="Times New Roman"/>
          <w:sz w:val="24"/>
          <w:szCs w:val="24"/>
        </w:rPr>
        <w:t>Vetores</w:t>
      </w:r>
      <w:proofErr w:type="spellEnd"/>
      <w:r w:rsidRPr="00BF3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3FBC">
        <w:rPr>
          <w:rFonts w:ascii="Times New Roman" w:hAnsi="Times New Roman" w:cs="Times New Roman"/>
          <w:sz w:val="24"/>
          <w:szCs w:val="24"/>
        </w:rPr>
        <w:t>Matrizes</w:t>
      </w:r>
      <w:proofErr w:type="spellEnd"/>
    </w:p>
    <w:p w:rsidR="00BF3FBC" w:rsidRPr="00BF3FBC" w:rsidRDefault="00BF3FBC" w:rsidP="00BF3F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F3FB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</w:p>
    <w:p w:rsidR="00BF3FBC" w:rsidRPr="00BF3FBC" w:rsidRDefault="00BF3FBC" w:rsidP="00BF3F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F3FBC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SÃO PAULO</w:t>
      </w:r>
    </w:p>
    <w:p w:rsidR="00BF3FBC" w:rsidRPr="00BF3FBC" w:rsidRDefault="00BF3FBC" w:rsidP="00BF3F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F3FBC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2025</w:t>
      </w:r>
    </w:p>
    <w:p w:rsidR="00BF3FBC" w:rsidRDefault="00BF3FBC">
      <w:pPr>
        <w:jc w:val="center"/>
      </w:pPr>
    </w:p>
    <w:p w:rsidR="00F07FE1" w:rsidRDefault="00BF3FBC">
      <w:r>
        <w:br/>
      </w:r>
      <w:r>
        <w:br w:type="page"/>
      </w:r>
    </w:p>
    <w:p w:rsidR="00F07FE1" w:rsidRPr="00BF3FBC" w:rsidRDefault="00BF3FBC">
      <w:pPr>
        <w:pStyle w:val="Ttulo1"/>
        <w:rPr>
          <w:color w:val="auto"/>
        </w:rPr>
      </w:pPr>
      <w:r w:rsidRPr="00BF3FBC">
        <w:rPr>
          <w:color w:val="auto"/>
        </w:rPr>
        <w:lastRenderedPageBreak/>
        <w:t xml:space="preserve">1. </w:t>
      </w:r>
      <w:r w:rsidRPr="00BF3FBC">
        <w:rPr>
          <w:color w:val="auto"/>
        </w:rPr>
        <w:t>INTRODUÇÃO</w:t>
      </w:r>
    </w:p>
    <w:p w:rsidR="00F07FE1" w:rsidRDefault="00BF3FBC">
      <w:r>
        <w:t>Este documento apresenta uma aplicação prática com algoritmos desenvolvidos na linguagem C#, utilizando estruturas de decisão, repetição, vetores e matrizes, como parte da disciplina de Algoritmos e Lógica de Programação. O projeto foi implement</w:t>
      </w:r>
      <w:r>
        <w:t>ado na engine Unity e está organizado em scripts funcionais que demonstram as estruturas exigidas.</w:t>
      </w:r>
    </w:p>
    <w:p w:rsidR="00F07FE1" w:rsidRPr="00BF3FBC" w:rsidRDefault="00BF3FBC">
      <w:pPr>
        <w:pStyle w:val="Ttulo1"/>
        <w:rPr>
          <w:color w:val="auto"/>
        </w:rPr>
      </w:pPr>
      <w:r w:rsidRPr="00BF3FBC">
        <w:rPr>
          <w:color w:val="auto"/>
        </w:rPr>
        <w:t>2. DESENVOLVIMENTO</w:t>
      </w:r>
    </w:p>
    <w:p w:rsidR="00F07FE1" w:rsidRPr="00BF3FBC" w:rsidRDefault="00BF3FBC">
      <w:pPr>
        <w:pStyle w:val="Ttulo2"/>
        <w:rPr>
          <w:color w:val="auto"/>
        </w:rPr>
      </w:pPr>
      <w:r w:rsidRPr="00BF3FBC">
        <w:rPr>
          <w:color w:val="auto"/>
        </w:rPr>
        <w:t>2.1 Estrutura de Decisão</w:t>
      </w:r>
    </w:p>
    <w:p w:rsidR="00F07FE1" w:rsidRDefault="00BF3FBC">
      <w:r>
        <w:t xml:space="preserve">O uso de estruturas condicionais como `if`, `else` e `switch` é amplamente aplicado nos scripts. Por exemplo, no </w:t>
      </w:r>
      <w:r>
        <w:t xml:space="preserve">script `Vida.cs`, há verificação condicional para saber se o personagem levou dano ou se deve ativar o painel de Game Over. Já no script `Movimento.cs`, a estrutura `if` é usada para detectar se o personagem está no chão, se pode pular e para rotacionar o </w:t>
      </w:r>
      <w:r>
        <w:t>personagem com base na direção do movimento.</w:t>
      </w:r>
    </w:p>
    <w:p w:rsidR="00F07FE1" w:rsidRPr="00BF3FBC" w:rsidRDefault="00BF3FBC">
      <w:pPr>
        <w:pStyle w:val="Ttulo2"/>
        <w:rPr>
          <w:color w:val="auto"/>
        </w:rPr>
      </w:pPr>
      <w:r w:rsidRPr="00BF3FBC">
        <w:rPr>
          <w:color w:val="auto"/>
        </w:rPr>
        <w:t>2.2 Estrutura de Repetição</w:t>
      </w:r>
    </w:p>
    <w:p w:rsidR="00F07FE1" w:rsidRDefault="00BF3FBC">
      <w:r>
        <w:t>Embora não haja uso direto de laços (`for`, `while`) nos scripts enviados, a repetição lógica é aplicada nos métodos que são chamados continuamente dentro da função `Update()` da Unity</w:t>
      </w:r>
      <w:r>
        <w:t>, como no `Movimento.cs`, onde o movimento e a gravidade são atualizados a cada frame.</w:t>
      </w:r>
    </w:p>
    <w:p w:rsidR="00F07FE1" w:rsidRPr="00BF3FBC" w:rsidRDefault="00BF3FBC">
      <w:pPr>
        <w:pStyle w:val="Ttulo2"/>
        <w:rPr>
          <w:color w:val="auto"/>
        </w:rPr>
      </w:pPr>
      <w:r w:rsidRPr="00BF3FBC">
        <w:rPr>
          <w:color w:val="auto"/>
        </w:rPr>
        <w:t>2.3 Vetores</w:t>
      </w:r>
    </w:p>
    <w:p w:rsidR="00F07FE1" w:rsidRDefault="00BF3FBC">
      <w:r>
        <w:t>Vetores são utilizados para capturar entradas de movimento horizontal (`Vector2 input`) e movimentar o personagem (`Vector3 move`). Além disso, o script mani</w:t>
      </w:r>
      <w:r>
        <w:t xml:space="preserve">pula direções em três dimensões com vetores para </w:t>
      </w:r>
      <w:proofErr w:type="spellStart"/>
      <w:r>
        <w:t>posicionamento</w:t>
      </w:r>
      <w:proofErr w:type="spellEnd"/>
      <w:r>
        <w:t xml:space="preserve"> e </w:t>
      </w:r>
      <w:proofErr w:type="spellStart"/>
      <w:r>
        <w:t>rotação</w:t>
      </w:r>
      <w:proofErr w:type="spellEnd"/>
      <w:r>
        <w:t>.</w:t>
      </w:r>
    </w:p>
    <w:p w:rsidR="00F07FE1" w:rsidRPr="00BF3FBC" w:rsidRDefault="00BF3FBC">
      <w:pPr>
        <w:pStyle w:val="Ttulo1"/>
        <w:rPr>
          <w:color w:val="auto"/>
        </w:rPr>
      </w:pPr>
      <w:r w:rsidRPr="00BF3FBC">
        <w:rPr>
          <w:color w:val="auto"/>
        </w:rPr>
        <w:t>4. REFERÊNCIAS</w:t>
      </w:r>
      <w:bookmarkStart w:id="0" w:name="_GoBack"/>
      <w:bookmarkEnd w:id="0"/>
    </w:p>
    <w:p w:rsidR="00F07FE1" w:rsidRDefault="00BF3FBC">
      <w:pPr>
        <w:pStyle w:val="Commarcadores"/>
      </w:pPr>
      <w:r>
        <w:t>Unity Documentation. Disponível em: https://docs.unity3d.com/</w:t>
      </w:r>
    </w:p>
    <w:p w:rsidR="00F07FE1" w:rsidRDefault="00BF3FBC">
      <w:pPr>
        <w:pStyle w:val="Commarcadores"/>
      </w:pPr>
      <w:r>
        <w:t>Microsoft C# Documentation. Disponível em</w:t>
      </w:r>
      <w:r>
        <w:t>: https://learn.microsoft.com/en-us/dotnet/csharp/</w:t>
      </w:r>
    </w:p>
    <w:sectPr w:rsidR="00F07F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3FBC"/>
    <w:rsid w:val="00CB0664"/>
    <w:rsid w:val="00F07F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4D1AA3"/>
  <w14:defaultImageDpi w14:val="300"/>
  <w15:docId w15:val="{65607E02-B0D7-4FA0-86A2-ACEE6FE0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F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16A704-CD34-407E-A6A6-69B958536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25027880</cp:lastModifiedBy>
  <cp:revision>2</cp:revision>
  <dcterms:created xsi:type="dcterms:W3CDTF">2025-04-22T13:11:00Z</dcterms:created>
  <dcterms:modified xsi:type="dcterms:W3CDTF">2025-04-22T13:11:00Z</dcterms:modified>
  <cp:category/>
</cp:coreProperties>
</file>